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Sir or Madam: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5669"/>
      </w:tblGrid>
      <w:tr>
        <w:tc>
          <w:tcPr>
            <w:tcW w:type="dxa" w:w="2835"/>
          </w:tcPr>
          <w:p>
            <w:r>
              <w:t>Deneme</w:t>
            </w:r>
          </w:p>
        </w:tc>
        <w:tc>
          <w:tcPr>
            <w:tcW w:type="dxa" w:w="5669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